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70214C94" w14:paraId="732A7ED0" wp14:textId="77777777" wp14:noSpellErr="1">
      <w:pPr>
        <w:pStyle w:val="Title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Project Requirements Document (PRD)</w:t>
      </w:r>
    </w:p>
    <w:p xmlns:wp14="http://schemas.microsoft.com/office/word/2010/wordml" w:rsidP="70214C94" w14:paraId="1E546A35" wp14:textId="77777777" wp14:noSpellErr="1">
      <w:pPr>
        <w:pStyle w:val="Heading1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Project Name: TV Show Progress Tracker</w:t>
      </w:r>
    </w:p>
    <w:p xmlns:wp14="http://schemas.microsoft.com/office/word/2010/wordml" w:rsidP="70214C94" w14:paraId="2D4ACC3A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1. Purpose</w:t>
      </w:r>
    </w:p>
    <w:p xmlns:wp14="http://schemas.microsoft.com/office/word/2010/wordml" w:rsidP="70214C94" w14:paraId="00A39DD0" wp14:textId="77777777" wp14:noSpellErr="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 xml:space="preserve">The purpose of the TV Show Progress Tracker is to allow users to </w:t>
      </w:r>
      <w:r w:rsidRPr="70214C94" w:rsidR="70214C94">
        <w:rPr>
          <w:color w:val="000000" w:themeColor="text1" w:themeTint="FF" w:themeShade="FF"/>
        </w:rPr>
        <w:t>monitor</w:t>
      </w:r>
      <w:r w:rsidRPr="70214C94" w:rsidR="70214C94">
        <w:rPr>
          <w:color w:val="000000" w:themeColor="text1" w:themeTint="FF" w:themeShade="FF"/>
        </w:rPr>
        <w:t xml:space="preserve"> and manage their progress watching various TV shows. Users can categorize shows as:</w:t>
      </w:r>
      <w:r>
        <w:br/>
      </w:r>
      <w:r w:rsidRPr="70214C94" w:rsidR="70214C94">
        <w:rPr>
          <w:color w:val="000000" w:themeColor="text1" w:themeTint="FF" w:themeShade="FF"/>
        </w:rPr>
        <w:t>- Plan to Watch</w:t>
      </w:r>
      <w:r>
        <w:br/>
      </w:r>
      <w:r w:rsidRPr="70214C94" w:rsidR="70214C94">
        <w:rPr>
          <w:color w:val="000000" w:themeColor="text1" w:themeTint="FF" w:themeShade="FF"/>
        </w:rPr>
        <w:t>- Currently Watching</w:t>
      </w:r>
      <w:r>
        <w:br/>
      </w:r>
      <w:r w:rsidRPr="70214C94" w:rsidR="70214C94">
        <w:rPr>
          <w:color w:val="000000" w:themeColor="text1" w:themeTint="FF" w:themeShade="FF"/>
        </w:rPr>
        <w:t>- Finished Watching</w:t>
      </w:r>
      <w:r>
        <w:br/>
      </w:r>
      <w:r>
        <w:br/>
      </w:r>
      <w:r w:rsidRPr="70214C94" w:rsidR="70214C94">
        <w:rPr>
          <w:color w:val="000000" w:themeColor="text1" w:themeTint="FF" w:themeShade="FF"/>
        </w:rPr>
        <w:t>This system provides a personal experience, where each user can track their viewing habits, rate shows, and receive progress summaries.</w:t>
      </w:r>
    </w:p>
    <w:p xmlns:wp14="http://schemas.microsoft.com/office/word/2010/wordml" w:rsidP="70214C94" w14:paraId="012D8B41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2. Target Users</w:t>
      </w:r>
    </w:p>
    <w:p xmlns:wp14="http://schemas.microsoft.com/office/word/2010/wordml" w:rsidP="70214C94" w14:paraId="75848AA9" wp14:textId="53B0C919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General TV show watchers who wish to organize their watchlist</w:t>
      </w:r>
      <w:r>
        <w:br/>
      </w:r>
      <w:r w:rsidRPr="70214C94" w:rsidR="70214C94">
        <w:rPr>
          <w:color w:val="000000" w:themeColor="text1" w:themeTint="FF" w:themeShade="FF"/>
        </w:rPr>
        <w:t>- Users who want to rate and review shows</w:t>
      </w:r>
      <w:r>
        <w:br/>
      </w:r>
    </w:p>
    <w:p xmlns:wp14="http://schemas.microsoft.com/office/word/2010/wordml" w:rsidP="70214C94" w14:paraId="3F41D5E0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3. Key Features and Functionality</w:t>
      </w:r>
    </w:p>
    <w:p xmlns:wp14="http://schemas.microsoft.com/office/word/2010/wordml" w:rsidP="70214C94" w14:paraId="7EF26007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Basic Functionalities</w:t>
      </w:r>
    </w:p>
    <w:p xmlns:wp14="http://schemas.microsoft.com/office/word/2010/wordml" w:rsidP="70214C94" w14:paraId="04618D3F" wp14:textId="77777777" wp14:noSpellErr="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User login and authentication (username/password)</w:t>
      </w:r>
      <w:r>
        <w:br/>
      </w:r>
      <w:r w:rsidRPr="70214C94" w:rsidR="70214C94">
        <w:rPr>
          <w:color w:val="000000" w:themeColor="text1" w:themeTint="FF" w:themeShade="FF"/>
        </w:rPr>
        <w:t>- Account creation for new users</w:t>
      </w:r>
      <w:r>
        <w:br/>
      </w:r>
      <w:r w:rsidRPr="70214C94" w:rsidR="70214C94">
        <w:rPr>
          <w:color w:val="000000" w:themeColor="text1" w:themeTint="FF" w:themeShade="FF"/>
        </w:rPr>
        <w:t>- Menu-driven console UI for interacting with the tracker</w:t>
      </w:r>
      <w:r>
        <w:br/>
      </w:r>
      <w:r w:rsidRPr="70214C94" w:rsidR="70214C94">
        <w:rPr>
          <w:color w:val="000000" w:themeColor="text1" w:themeTint="FF" w:themeShade="FF"/>
        </w:rPr>
        <w:t>- View, update, and categorize TV shows as:</w:t>
      </w:r>
      <w:r>
        <w:br/>
      </w:r>
      <w:r w:rsidRPr="70214C94" w:rsidR="70214C94">
        <w:rPr>
          <w:color w:val="000000" w:themeColor="text1" w:themeTint="FF" w:themeShade="FF"/>
        </w:rPr>
        <w:t xml:space="preserve">  - Plan to Watch</w:t>
      </w:r>
      <w:r>
        <w:br/>
      </w:r>
      <w:r w:rsidRPr="70214C94" w:rsidR="70214C94">
        <w:rPr>
          <w:color w:val="000000" w:themeColor="text1" w:themeTint="FF" w:themeShade="FF"/>
        </w:rPr>
        <w:t xml:space="preserve">  - Currently Watching (with progress: episodes watched / total)</w:t>
      </w:r>
      <w:r>
        <w:br/>
      </w:r>
      <w:r w:rsidRPr="70214C94" w:rsidR="70214C94">
        <w:rPr>
          <w:color w:val="000000" w:themeColor="text1" w:themeTint="FF" w:themeShade="FF"/>
        </w:rPr>
        <w:t xml:space="preserve">  - Finished Watching</w:t>
      </w:r>
      <w:r>
        <w:br/>
      </w:r>
      <w:r w:rsidRPr="70214C94" w:rsidR="70214C94">
        <w:rPr>
          <w:color w:val="000000" w:themeColor="text1" w:themeTint="FF" w:themeShade="FF"/>
        </w:rPr>
        <w:t>- Each user has a private tracker</w:t>
      </w:r>
      <w:r>
        <w:br/>
      </w:r>
      <w:r w:rsidRPr="70214C94" w:rsidR="70214C94">
        <w:rPr>
          <w:color w:val="000000" w:themeColor="text1" w:themeTint="FF" w:themeShade="FF"/>
        </w:rPr>
        <w:t>- Users can update show status and progress</w:t>
      </w:r>
    </w:p>
    <w:p xmlns:wp14="http://schemas.microsoft.com/office/word/2010/wordml" w:rsidP="70214C94" w14:paraId="41E390B9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Database Integration</w:t>
      </w:r>
    </w:p>
    <w:p xmlns:wp14="http://schemas.microsoft.com/office/word/2010/wordml" w:rsidP="70214C94" w14:paraId="320FE49D" wp14:textId="640786E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MySQL backend with:</w:t>
      </w:r>
      <w:r>
        <w:br/>
      </w:r>
      <w:r w:rsidRPr="70214C94" w:rsidR="70214C94">
        <w:rPr>
          <w:color w:val="000000" w:themeColor="text1" w:themeTint="FF" w:themeShade="FF"/>
        </w:rPr>
        <w:t xml:space="preserve">  - users table</w:t>
      </w:r>
      <w:r>
        <w:br/>
      </w:r>
      <w:r w:rsidRPr="70214C94" w:rsidR="70214C94">
        <w:rPr>
          <w:color w:val="000000" w:themeColor="text1" w:themeTint="FF" w:themeShade="FF"/>
        </w:rPr>
        <w:t xml:space="preserve">  - </w:t>
      </w:r>
      <w:r w:rsidRPr="70214C94" w:rsidR="70214C94">
        <w:rPr>
          <w:color w:val="000000" w:themeColor="text1" w:themeTint="FF" w:themeShade="FF"/>
        </w:rPr>
        <w:t>tv_shows</w:t>
      </w:r>
      <w:r w:rsidRPr="70214C94" w:rsidR="70214C94">
        <w:rPr>
          <w:color w:val="000000" w:themeColor="text1" w:themeTint="FF" w:themeShade="FF"/>
        </w:rPr>
        <w:t xml:space="preserve"> table</w:t>
      </w:r>
      <w:r>
        <w:br/>
      </w:r>
      <w:r w:rsidRPr="70214C94" w:rsidR="70214C94">
        <w:rPr>
          <w:color w:val="000000" w:themeColor="text1" w:themeTint="FF" w:themeShade="FF"/>
        </w:rPr>
        <w:t xml:space="preserve">  - </w:t>
      </w:r>
      <w:r w:rsidRPr="70214C94" w:rsidR="70214C94">
        <w:rPr>
          <w:color w:val="000000" w:themeColor="text1" w:themeTint="FF" w:themeShade="FF"/>
        </w:rPr>
        <w:t>show_tracker</w:t>
      </w:r>
      <w:r w:rsidRPr="70214C94" w:rsidR="70214C94">
        <w:rPr>
          <w:color w:val="000000" w:themeColor="text1" w:themeTint="FF" w:themeShade="FF"/>
        </w:rPr>
        <w:t xml:space="preserve"> (junction) table to track user progress per show</w:t>
      </w:r>
      <w:r>
        <w:br/>
      </w:r>
      <w:r w:rsidRPr="70214C94" w:rsidR="70214C94">
        <w:rPr>
          <w:color w:val="000000" w:themeColor="text1" w:themeTint="FF" w:themeShade="FF"/>
        </w:rPr>
        <w:t xml:space="preserve">- ER diagram included </w:t>
      </w:r>
      <w:r>
        <w:br/>
      </w:r>
      <w:r w:rsidRPr="70214C94" w:rsidR="70214C94">
        <w:rPr>
          <w:color w:val="000000" w:themeColor="text1" w:themeTint="FF" w:themeShade="FF"/>
        </w:rPr>
        <w:t xml:space="preserve">- SQL script for </w:t>
      </w:r>
      <w:r w:rsidRPr="70214C94" w:rsidR="70214C94">
        <w:rPr>
          <w:color w:val="000000" w:themeColor="text1" w:themeTint="FF" w:themeShade="FF"/>
        </w:rPr>
        <w:t>initial</w:t>
      </w:r>
      <w:r w:rsidRPr="70214C94" w:rsidR="70214C94">
        <w:rPr>
          <w:color w:val="000000" w:themeColor="text1" w:themeTint="FF" w:themeShade="FF"/>
        </w:rPr>
        <w:t xml:space="preserve"> database schema and sample data</w:t>
      </w:r>
    </w:p>
    <w:p xmlns:wp14="http://schemas.microsoft.com/office/word/2010/wordml" w:rsidP="70214C94" w14:paraId="230FEE15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Java Integration</w:t>
      </w:r>
    </w:p>
    <w:p xmlns:wp14="http://schemas.microsoft.com/office/word/2010/wordml" w:rsidP="70214C94" w14:paraId="7B985F6C" wp14:textId="6C65C8B8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Java backend using:</w:t>
      </w:r>
      <w:r>
        <w:br/>
      </w:r>
      <w:r w:rsidRPr="70214C94" w:rsidR="70214C94">
        <w:rPr>
          <w:color w:val="000000" w:themeColor="text1" w:themeTint="FF" w:themeShade="FF"/>
        </w:rPr>
        <w:t xml:space="preserve">  - JDBC for DB connection</w:t>
      </w:r>
      <w:r>
        <w:br/>
      </w:r>
      <w:r w:rsidRPr="70214C94" w:rsidR="70214C94">
        <w:rPr>
          <w:color w:val="000000" w:themeColor="text1" w:themeTint="FF" w:themeShade="FF"/>
        </w:rPr>
        <w:t xml:space="preserve">  - DAO design pattern for data access</w:t>
      </w:r>
      <w:r>
        <w:br/>
      </w:r>
      <w:r w:rsidRPr="70214C94" w:rsidR="70214C94">
        <w:rPr>
          <w:color w:val="000000" w:themeColor="text1" w:themeTint="FF" w:themeShade="FF"/>
        </w:rPr>
        <w:t xml:space="preserve">  - Maven for dependency management</w:t>
      </w:r>
      <w:r>
        <w:br/>
      </w:r>
      <w:r w:rsidRPr="70214C94" w:rsidR="70214C94">
        <w:rPr>
          <w:color w:val="000000" w:themeColor="text1" w:themeTint="FF" w:themeShade="FF"/>
        </w:rPr>
        <w:t>- 2 custom exceptions (</w:t>
      </w:r>
      <w:r w:rsidRPr="70214C94" w:rsidR="70214C94">
        <w:rPr>
          <w:color w:val="000000" w:themeColor="text1" w:themeTint="FF" w:themeShade="FF"/>
        </w:rPr>
        <w:t>UserNotFoundException</w:t>
      </w:r>
      <w:r w:rsidRPr="70214C94" w:rsidR="70214C94">
        <w:rPr>
          <w:color w:val="000000" w:themeColor="text1" w:themeTint="FF" w:themeShade="FF"/>
        </w:rPr>
        <w:t>, InvalidInputException)</w:t>
      </w:r>
    </w:p>
    <w:p xmlns:wp14="http://schemas.microsoft.com/office/word/2010/wordml" w:rsidP="70214C94" w14:paraId="0CA238C4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Agile &amp; Version Control</w:t>
      </w:r>
    </w:p>
    <w:p xmlns:wp14="http://schemas.microsoft.com/office/word/2010/wordml" w:rsidP="70214C94" w14:paraId="14E319E8" wp14:textId="467D40F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Git used for version control</w:t>
      </w:r>
      <w:r>
        <w:br/>
      </w:r>
      <w:r w:rsidRPr="70214C94" w:rsidR="70214C94">
        <w:rPr>
          <w:color w:val="000000" w:themeColor="text1" w:themeTint="FF" w:themeShade="FF"/>
        </w:rPr>
        <w:t xml:space="preserve">- GitHub Kanban board for Agile task tracking </w:t>
      </w:r>
    </w:p>
    <w:p xmlns:wp14="http://schemas.microsoft.com/office/word/2010/wordml" w:rsidP="70214C94" w14:paraId="09368A5B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4. Extensions / Optional Features</w:t>
      </w:r>
    </w:p>
    <w:p xmlns:wp14="http://schemas.microsoft.com/office/word/2010/wordml" w:rsidP="70214C94" w14:paraId="3948CE37" wp14:textId="738F8F38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Admin features:</w:t>
      </w:r>
      <w:r>
        <w:br/>
      </w:r>
      <w:r w:rsidRPr="70214C94" w:rsidR="70214C94">
        <w:rPr>
          <w:color w:val="000000" w:themeColor="text1" w:themeTint="FF" w:themeShade="FF"/>
        </w:rPr>
        <w:t xml:space="preserve">  - Add, remove, and edit show metadata</w:t>
      </w:r>
      <w:r>
        <w:br/>
      </w:r>
      <w:r w:rsidRPr="70214C94" w:rsidR="70214C94">
        <w:rPr>
          <w:color w:val="000000" w:themeColor="text1" w:themeTint="FF" w:themeShade="FF"/>
        </w:rPr>
        <w:t>- Average rating per show (users rate shows out of 5 stars)</w:t>
      </w:r>
      <w:r>
        <w:br/>
      </w:r>
      <w:r w:rsidRPr="70214C94" w:rsidR="70214C94">
        <w:rPr>
          <w:color w:val="000000" w:themeColor="text1" w:themeTint="FF" w:themeShade="FF"/>
        </w:rPr>
        <w:t>- Show statistics (e.g., how many users completed or are watching each show)</w:t>
      </w:r>
      <w:r>
        <w:br/>
      </w:r>
      <w:r w:rsidRPr="70214C94" w:rsidR="70214C94">
        <w:rPr>
          <w:color w:val="000000" w:themeColor="text1" w:themeTint="FF" w:themeShade="FF"/>
        </w:rPr>
        <w:t>- Show percentage completion (e.g., “Watched 12/50 episodes”)</w:t>
      </w:r>
    </w:p>
    <w:p xmlns:wp14="http://schemas.microsoft.com/office/word/2010/wordml" w:rsidP="70214C94" w14:paraId="1FD48416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5. Data Requirements</w:t>
      </w:r>
    </w:p>
    <w:p xmlns:wp14="http://schemas.microsoft.com/office/word/2010/wordml" w:rsidP="70214C94" w14:paraId="0512868A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Minimum Show Data:</w:t>
      </w:r>
    </w:p>
    <w:p xmlns:wp14="http://schemas.microsoft.com/office/word/2010/wordml" w:rsidP="70214C94" w14:paraId="6E204ECF" wp14:textId="77777777" wp14:noSpellErr="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Title</w:t>
      </w:r>
      <w:r>
        <w:br/>
      </w:r>
      <w:r w:rsidRPr="70214C94" w:rsidR="70214C94">
        <w:rPr>
          <w:color w:val="000000" w:themeColor="text1" w:themeTint="FF" w:themeShade="FF"/>
        </w:rPr>
        <w:t>- Genre</w:t>
      </w:r>
      <w:r>
        <w:br/>
      </w:r>
      <w:r w:rsidRPr="70214C94" w:rsidR="70214C94">
        <w:rPr>
          <w:color w:val="000000" w:themeColor="text1" w:themeTint="FF" w:themeShade="FF"/>
        </w:rPr>
        <w:t>- Number of episodes</w:t>
      </w:r>
      <w:r>
        <w:br/>
      </w:r>
      <w:r w:rsidRPr="70214C94" w:rsidR="70214C94">
        <w:rPr>
          <w:color w:val="000000" w:themeColor="text1" w:themeTint="FF" w:themeShade="FF"/>
        </w:rPr>
        <w:t>- Description (optional)</w:t>
      </w:r>
      <w:r>
        <w:br/>
      </w:r>
      <w:r w:rsidRPr="70214C94" w:rsidR="70214C94">
        <w:rPr>
          <w:color w:val="000000" w:themeColor="text1" w:themeTint="FF" w:themeShade="FF"/>
        </w:rPr>
        <w:t>- Average user rating</w:t>
      </w:r>
    </w:p>
    <w:p xmlns:wp14="http://schemas.microsoft.com/office/word/2010/wordml" w:rsidP="70214C94" w14:paraId="1AA78A8F" wp14:textId="77777777" wp14:noSpellErr="1">
      <w:pPr>
        <w:pStyle w:val="Heading3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Minimum</w:t>
      </w:r>
      <w:r w:rsidRPr="70214C94" w:rsidR="70214C94">
        <w:rPr>
          <w:color w:val="000000" w:themeColor="text1" w:themeTint="FF" w:themeShade="FF"/>
        </w:rPr>
        <w:t xml:space="preserve"> User Data:</w:t>
      </w:r>
    </w:p>
    <w:p xmlns:wp14="http://schemas.microsoft.com/office/word/2010/wordml" w:rsidP="70214C94" w14:paraId="469548DA" wp14:textId="1D75ED23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Username</w:t>
      </w:r>
      <w:r>
        <w:br/>
      </w:r>
      <w:r w:rsidRPr="70214C94" w:rsidR="70214C94">
        <w:rPr>
          <w:color w:val="000000" w:themeColor="text1" w:themeTint="FF" w:themeShade="FF"/>
        </w:rPr>
        <w:t>- Password (hashed)</w:t>
      </w:r>
      <w:r>
        <w:br/>
      </w:r>
      <w:r w:rsidRPr="70214C94" w:rsidR="70214C94">
        <w:rPr>
          <w:color w:val="000000" w:themeColor="text1" w:themeTint="FF" w:themeShade="FF"/>
        </w:rPr>
        <w:t xml:space="preserve">  - Status (Plan to Watch, Currently Watching, Finished)</w:t>
      </w:r>
      <w:r>
        <w:br/>
      </w:r>
      <w:r w:rsidRPr="70214C94" w:rsidR="70214C94">
        <w:rPr>
          <w:color w:val="000000" w:themeColor="text1" w:themeTint="FF" w:themeShade="FF"/>
        </w:rPr>
        <w:t xml:space="preserve">  - Episodes watched</w:t>
      </w:r>
      <w:r>
        <w:br/>
      </w:r>
      <w:r w:rsidRPr="70214C94" w:rsidR="70214C94">
        <w:rPr>
          <w:color w:val="000000" w:themeColor="text1" w:themeTint="FF" w:themeShade="FF"/>
        </w:rPr>
        <w:t xml:space="preserve">  - User rating</w:t>
      </w:r>
    </w:p>
    <w:p xmlns:wp14="http://schemas.microsoft.com/office/word/2010/wordml" w:rsidP="70214C94" w14:paraId="4F2A85D8" wp14:textId="77777777" wp14:noSpellErr="1">
      <w:pPr>
        <w:pStyle w:val="Heading2"/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6. Success Criteria</w:t>
      </w:r>
    </w:p>
    <w:p xmlns:wp14="http://schemas.microsoft.com/office/word/2010/wordml" w:rsidP="70214C94" w14:paraId="17785380" wp14:textId="77777777" wp14:noSpellErr="1">
      <w:pPr>
        <w:rPr>
          <w:color w:val="000000" w:themeColor="text1" w:themeTint="FF" w:themeShade="FF"/>
        </w:rPr>
      </w:pPr>
      <w:r w:rsidRPr="70214C94" w:rsidR="70214C94">
        <w:rPr>
          <w:color w:val="000000" w:themeColor="text1" w:themeTint="FF" w:themeShade="FF"/>
        </w:rPr>
        <w:t>- Console UI is functional and navigable</w:t>
      </w:r>
      <w:r>
        <w:br/>
      </w:r>
      <w:r w:rsidRPr="70214C94" w:rsidR="70214C94">
        <w:rPr>
          <w:color w:val="000000" w:themeColor="text1" w:themeTint="FF" w:themeShade="FF"/>
        </w:rPr>
        <w:t>- Users can register/login and manage their show tracking</w:t>
      </w:r>
      <w:r>
        <w:br/>
      </w:r>
      <w:r w:rsidRPr="70214C94" w:rsidR="70214C94">
        <w:rPr>
          <w:color w:val="000000" w:themeColor="text1" w:themeTint="FF" w:themeShade="FF"/>
        </w:rPr>
        <w:t>- Data persists to and from the MySQL database</w:t>
      </w:r>
      <w:r>
        <w:br/>
      </w:r>
      <w:r w:rsidRPr="70214C94" w:rsidR="70214C94">
        <w:rPr>
          <w:color w:val="000000" w:themeColor="text1" w:themeTint="FF" w:themeShade="FF"/>
        </w:rPr>
        <w:t>- DAO and JDBC are used correctly</w:t>
      </w:r>
      <w:r>
        <w:br/>
      </w:r>
      <w:r w:rsidRPr="70214C94" w:rsidR="70214C94">
        <w:rPr>
          <w:color w:val="000000" w:themeColor="text1" w:themeTint="FF" w:themeShade="FF"/>
        </w:rPr>
        <w:t>- Kanban board reflects project progress</w:t>
      </w:r>
      <w:r>
        <w:br/>
      </w:r>
      <w:r w:rsidRPr="70214C94" w:rsidR="70214C94">
        <w:rPr>
          <w:color w:val="000000" w:themeColor="text1" w:themeTint="FF" w:themeShade="FF"/>
        </w:rPr>
        <w:t>- At least 10 TV shows are available in the system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0344FD"/>
    <w:rsid w:val="0BD56809"/>
    <w:rsid w:val="1B48C252"/>
    <w:rsid w:val="3C162F35"/>
    <w:rsid w:val="4DC48EA0"/>
    <w:rsid w:val="4DC48EA0"/>
    <w:rsid w:val="51B739B5"/>
    <w:rsid w:val="6A02664C"/>
    <w:rsid w:val="702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850ABEAE-5BD5-457F-A14E-90770A1605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Alexander Wade</lastModifiedBy>
  <revision>2</revision>
  <dcterms:created xsi:type="dcterms:W3CDTF">2013-12-23T23:15:00.0000000Z</dcterms:created>
  <dcterms:modified xsi:type="dcterms:W3CDTF">2025-06-27T16:21:10.6556615Z</dcterms:modified>
  <category/>
</coreProperties>
</file>